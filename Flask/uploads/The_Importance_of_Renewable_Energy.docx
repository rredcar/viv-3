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A383D5" w14:textId="77777777" w:rsidR="00440769" w:rsidRDefault="00000000">
      <w:pPr>
        <w:pStyle w:val="1"/>
      </w:pPr>
      <w:r>
        <w:t>The Importance of Renewable Energy</w:t>
      </w:r>
    </w:p>
    <w:p w14:paraId="500564FC" w14:textId="7B283BF0" w:rsidR="00440769" w:rsidRPr="00F36B23" w:rsidRDefault="00000000">
      <w:pPr>
        <w:rPr>
          <w:lang w:val="uk-UA"/>
        </w:rPr>
      </w:pPr>
      <w:r>
        <w:t xml:space="preserve">Author: </w:t>
      </w:r>
    </w:p>
    <w:p w14:paraId="79FFF2E2" w14:textId="51906DF5" w:rsidR="00440769" w:rsidRDefault="00000000">
      <w:r>
        <w:t xml:space="preserve">Date: </w:t>
      </w:r>
    </w:p>
    <w:p w14:paraId="6B15B20C" w14:textId="2CD72EF1" w:rsidR="00440769" w:rsidRDefault="00000000">
      <w:r>
        <w:t xml:space="preserve">Course/Subject: </w:t>
      </w:r>
    </w:p>
    <w:p w14:paraId="3A5C7091" w14:textId="77777777" w:rsidR="00440769" w:rsidRDefault="00000000">
      <w:r>
        <w:br w:type="page"/>
      </w:r>
    </w:p>
    <w:p w14:paraId="07574E69" w14:textId="77777777" w:rsidR="00440769" w:rsidRDefault="00000000">
      <w:pPr>
        <w:pStyle w:val="21"/>
      </w:pPr>
      <w:r>
        <w:lastRenderedPageBreak/>
        <w:t>The Importance of Renewable Energy</w:t>
      </w:r>
    </w:p>
    <w:p w14:paraId="3B67BC8E" w14:textId="77777777" w:rsidR="00440769" w:rsidRDefault="00000000">
      <w:pPr>
        <w:pStyle w:val="31"/>
      </w:pPr>
      <w:r>
        <w:t>Environmental Benefits</w:t>
      </w:r>
    </w:p>
    <w:p w14:paraId="15B96616" w14:textId="602D37B4" w:rsidR="00440769" w:rsidRDefault="00000000">
      <w:r>
        <w:t xml:space="preserve">Renewable energy is a cornerstone of sustainable development in the modern world. It provides an alternative to fossil fuels, which are finite and contribute significantly to </w:t>
      </w:r>
      <w:proofErr w:type="spellStart"/>
      <w:r>
        <w:t>envir</w:t>
      </w:r>
      <w:r w:rsidR="00F36B23">
        <w:t>i</w:t>
      </w:r>
      <w:r>
        <w:t>nmental</w:t>
      </w:r>
      <w:proofErr w:type="spellEnd"/>
      <w:r>
        <w:t xml:space="preserve"> degradation. By investing in renewable energy sources such as solar, wind, hydro, and geothermal, societies can ensure long-term energy </w:t>
      </w:r>
      <w:proofErr w:type="spellStart"/>
      <w:r>
        <w:t>sec</w:t>
      </w:r>
      <w:r w:rsidR="00F36B23">
        <w:t>a</w:t>
      </w:r>
      <w:r>
        <w:t>rity</w:t>
      </w:r>
      <w:proofErr w:type="spellEnd"/>
      <w:r>
        <w:t xml:space="preserve"> while mitigating climate change.</w:t>
      </w:r>
    </w:p>
    <w:p w14:paraId="048E0CF3" w14:textId="77777777" w:rsidR="00440769" w:rsidRDefault="00000000">
      <w:pPr>
        <w:pStyle w:val="31"/>
      </w:pPr>
      <w:r>
        <w:t>Economic Advantages</w:t>
      </w:r>
    </w:p>
    <w:p w14:paraId="5893672B" w14:textId="77777777" w:rsidR="00440769" w:rsidRDefault="00000000">
      <w:r>
        <w:t>One of the primary advantages of renewable energy is its minimal environmental impact. Unlike fossil fuels, which release greenhouse gases and other pollutants, renewable sources generate clean energy. For example, wind and solar power produce electricity without emitting carbon dioxide, helping reduce the global carbon footprint.</w:t>
      </w:r>
    </w:p>
    <w:p w14:paraId="29E9D2DC" w14:textId="77777777" w:rsidR="00440769" w:rsidRDefault="00000000">
      <w:pPr>
        <w:pStyle w:val="31"/>
      </w:pPr>
      <w:r>
        <w:t>Challenges and Solutions</w:t>
      </w:r>
    </w:p>
    <w:p w14:paraId="0A4B0D87" w14:textId="114DA35F" w:rsidR="00440769" w:rsidRDefault="00000000">
      <w:r>
        <w:t xml:space="preserve">While renewable energy offers </w:t>
      </w:r>
      <w:r w:rsidR="00F36B23">
        <w:t>number</w:t>
      </w:r>
      <w:r w:rsidR="00F36B23">
        <w:rPr>
          <w:lang w:val="uk-UA"/>
        </w:rPr>
        <w:t>г</w:t>
      </w:r>
      <w:r>
        <w:t>us benefits, challenges such as high initial costs, storage issues, and dependency on weather conditions exist. Advances in technology, government subsidies, and innovative storage solutions like battery systems are addressing these challenges, making renewable energy more accessible and efficient.</w:t>
      </w:r>
    </w:p>
    <w:p w14:paraId="7C52B215" w14:textId="77777777" w:rsidR="00440769" w:rsidRDefault="00000000">
      <w:pPr>
        <w:pStyle w:val="31"/>
      </w:pPr>
      <w:r>
        <w:t>Conclusion</w:t>
      </w:r>
    </w:p>
    <w:p w14:paraId="0B86B8C2" w14:textId="5313DB69" w:rsidR="00440769" w:rsidRDefault="00000000">
      <w:r>
        <w:t>The transition t</w:t>
      </w:r>
      <w:r w:rsidR="00F36B23">
        <w:t>a</w:t>
      </w:r>
      <w:r>
        <w:t xml:space="preserve"> renewable </w:t>
      </w:r>
      <w:proofErr w:type="spellStart"/>
      <w:r>
        <w:t>en</w:t>
      </w:r>
      <w:r w:rsidR="00F36B23">
        <w:t>oi</w:t>
      </w:r>
      <w:r>
        <w:t>rgy</w:t>
      </w:r>
      <w:proofErr w:type="spellEnd"/>
      <w:r>
        <w:t xml:space="preserve"> is not just an environmental necessity but also an economic and social opportunity. By prioritizing clean energy, we can create a sustainable future for generations to come.</w:t>
      </w:r>
    </w:p>
    <w:sectPr w:rsidR="0044076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CC"/>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16cid:durableId="1921403292">
    <w:abstractNumId w:val="8"/>
  </w:num>
  <w:num w:numId="2" w16cid:durableId="1706517297">
    <w:abstractNumId w:val="6"/>
  </w:num>
  <w:num w:numId="3" w16cid:durableId="1086684538">
    <w:abstractNumId w:val="5"/>
  </w:num>
  <w:num w:numId="4" w16cid:durableId="696349032">
    <w:abstractNumId w:val="4"/>
  </w:num>
  <w:num w:numId="5" w16cid:durableId="1881436068">
    <w:abstractNumId w:val="7"/>
  </w:num>
  <w:num w:numId="6" w16cid:durableId="581065667">
    <w:abstractNumId w:val="3"/>
  </w:num>
  <w:num w:numId="7" w16cid:durableId="299925178">
    <w:abstractNumId w:val="2"/>
  </w:num>
  <w:num w:numId="8" w16cid:durableId="103809933">
    <w:abstractNumId w:val="1"/>
  </w:num>
  <w:num w:numId="9" w16cid:durableId="17235521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440769"/>
    <w:rsid w:val="007C2BA0"/>
    <w:rsid w:val="00AA1D8D"/>
    <w:rsid w:val="00B47730"/>
    <w:rsid w:val="00CB0664"/>
    <w:rsid w:val="00F36B2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1329E33"/>
  <w14:defaultImageDpi w14:val="300"/>
  <w15:docId w15:val="{41A0E266-A17E-4A06-A12D-B6C8EEFB24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FC693F"/>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E618BF"/>
    <w:pPr>
      <w:tabs>
        <w:tab w:val="center" w:pos="4680"/>
        <w:tab w:val="right" w:pos="9360"/>
      </w:tabs>
      <w:spacing w:after="0" w:line="240" w:lineRule="auto"/>
    </w:pPr>
  </w:style>
  <w:style w:type="character" w:customStyle="1" w:styleId="a6">
    <w:name w:val="Верхний колонтитул Знак"/>
    <w:basedOn w:val="a2"/>
    <w:link w:val="a5"/>
    <w:uiPriority w:val="99"/>
    <w:rsid w:val="00E618BF"/>
  </w:style>
  <w:style w:type="paragraph" w:styleId="a7">
    <w:name w:val="footer"/>
    <w:basedOn w:val="a1"/>
    <w:link w:val="a8"/>
    <w:uiPriority w:val="99"/>
    <w:unhideWhenUsed/>
    <w:rsid w:val="00E618BF"/>
    <w:pPr>
      <w:tabs>
        <w:tab w:val="center" w:pos="4680"/>
        <w:tab w:val="right" w:pos="9360"/>
      </w:tabs>
      <w:spacing w:after="0" w:line="240" w:lineRule="auto"/>
    </w:pPr>
  </w:style>
  <w:style w:type="character" w:customStyle="1" w:styleId="a8">
    <w:name w:val="Нижний колонтитул Знак"/>
    <w:basedOn w:val="a2"/>
    <w:link w:val="a7"/>
    <w:uiPriority w:val="99"/>
    <w:rsid w:val="00E618BF"/>
  </w:style>
  <w:style w:type="paragraph" w:styleId="a9">
    <w:name w:val="No Spacing"/>
    <w:uiPriority w:val="1"/>
    <w:qFormat/>
    <w:rsid w:val="00FC693F"/>
    <w:pPr>
      <w:spacing w:after="0" w:line="240" w:lineRule="auto"/>
    </w:pPr>
  </w:style>
  <w:style w:type="character" w:customStyle="1" w:styleId="10">
    <w:name w:val="Заголовок 1 Знак"/>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Заголовок 2 Знак"/>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Заголовок 3 Знак"/>
    <w:basedOn w:val="a2"/>
    <w:link w:val="31"/>
    <w:uiPriority w:val="9"/>
    <w:rsid w:val="00FC693F"/>
    <w:rPr>
      <w:rFonts w:asciiTheme="majorHAnsi" w:eastAsiaTheme="majorEastAsia" w:hAnsiTheme="majorHAnsi" w:cstheme="majorBidi"/>
      <w:b/>
      <w:bCs/>
      <w:color w:val="4F81BD" w:themeColor="accent1"/>
    </w:rPr>
  </w:style>
  <w:style w:type="paragraph" w:styleId="aa">
    <w:name w:val="Title"/>
    <w:basedOn w:val="a1"/>
    <w:next w:val="a1"/>
    <w:link w:val="ab"/>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b">
    <w:name w:val="Заголовок Знак"/>
    <w:basedOn w:val="a2"/>
    <w:link w:val="aa"/>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c">
    <w:name w:val="Subtitle"/>
    <w:basedOn w:val="a1"/>
    <w:next w:val="a1"/>
    <w:link w:val="ad"/>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d">
    <w:name w:val="Подзаголовок Знак"/>
    <w:basedOn w:val="a2"/>
    <w:link w:val="ac"/>
    <w:uiPriority w:val="11"/>
    <w:rsid w:val="00FC693F"/>
    <w:rPr>
      <w:rFonts w:asciiTheme="majorHAnsi" w:eastAsiaTheme="majorEastAsia" w:hAnsiTheme="majorHAnsi" w:cstheme="majorBidi"/>
      <w:i/>
      <w:iCs/>
      <w:color w:val="4F81BD" w:themeColor="accent1"/>
      <w:spacing w:val="15"/>
      <w:sz w:val="24"/>
      <w:szCs w:val="24"/>
    </w:rPr>
  </w:style>
  <w:style w:type="paragraph" w:styleId="ae">
    <w:name w:val="List Paragraph"/>
    <w:basedOn w:val="a1"/>
    <w:uiPriority w:val="34"/>
    <w:qFormat/>
    <w:rsid w:val="00FC693F"/>
    <w:pPr>
      <w:ind w:left="720"/>
      <w:contextualSpacing/>
    </w:pPr>
  </w:style>
  <w:style w:type="paragraph" w:styleId="af">
    <w:name w:val="Body Text"/>
    <w:basedOn w:val="a1"/>
    <w:link w:val="af0"/>
    <w:uiPriority w:val="99"/>
    <w:unhideWhenUsed/>
    <w:rsid w:val="00AA1D8D"/>
    <w:pPr>
      <w:spacing w:after="120"/>
    </w:pPr>
  </w:style>
  <w:style w:type="character" w:customStyle="1" w:styleId="af0">
    <w:name w:val="Основной текст Знак"/>
    <w:basedOn w:val="a2"/>
    <w:link w:val="af"/>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Основной текст 2 Знак"/>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Основной текст 3 Знак"/>
    <w:basedOn w:val="a2"/>
    <w:link w:val="33"/>
    <w:uiPriority w:val="99"/>
    <w:rsid w:val="00AA1D8D"/>
    <w:rPr>
      <w:sz w:val="16"/>
      <w:szCs w:val="16"/>
    </w:rPr>
  </w:style>
  <w:style w:type="paragraph" w:styleId="af1">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f2">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3">
    <w:name w:val="macro"/>
    <w:link w:val="af4"/>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4">
    <w:name w:val="Текст макроса Знак"/>
    <w:basedOn w:val="a2"/>
    <w:link w:val="af3"/>
    <w:uiPriority w:val="99"/>
    <w:rsid w:val="0029639D"/>
    <w:rPr>
      <w:rFonts w:ascii="Courier" w:hAnsi="Courier"/>
      <w:sz w:val="20"/>
      <w:szCs w:val="20"/>
    </w:rPr>
  </w:style>
  <w:style w:type="paragraph" w:styleId="27">
    <w:name w:val="Quote"/>
    <w:basedOn w:val="a1"/>
    <w:next w:val="a1"/>
    <w:link w:val="28"/>
    <w:uiPriority w:val="29"/>
    <w:qFormat/>
    <w:rsid w:val="00FC693F"/>
    <w:rPr>
      <w:i/>
      <w:iCs/>
      <w:color w:val="000000" w:themeColor="text1"/>
    </w:rPr>
  </w:style>
  <w:style w:type="character" w:customStyle="1" w:styleId="28">
    <w:name w:val="Цитата 2 Знак"/>
    <w:basedOn w:val="a2"/>
    <w:link w:val="27"/>
    <w:uiPriority w:val="29"/>
    <w:rsid w:val="00FC693F"/>
    <w:rPr>
      <w:i/>
      <w:iCs/>
      <w:color w:val="000000" w:themeColor="text1"/>
    </w:rPr>
  </w:style>
  <w:style w:type="character" w:customStyle="1" w:styleId="40">
    <w:name w:val="Заголовок 4 Знак"/>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Заголовок 5 Знак"/>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Заголовок 6 Знак"/>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Заголовок 7 Знак"/>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Заголовок 8 Знак"/>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Заголовок 9 Знак"/>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5">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6">
    <w:name w:val="Strong"/>
    <w:basedOn w:val="a2"/>
    <w:uiPriority w:val="22"/>
    <w:qFormat/>
    <w:rsid w:val="00FC693F"/>
    <w:rPr>
      <w:b/>
      <w:bCs/>
    </w:rPr>
  </w:style>
  <w:style w:type="character" w:styleId="af7">
    <w:name w:val="Emphasis"/>
    <w:basedOn w:val="a2"/>
    <w:uiPriority w:val="20"/>
    <w:qFormat/>
    <w:rsid w:val="00FC693F"/>
    <w:rPr>
      <w:i/>
      <w:iCs/>
    </w:rPr>
  </w:style>
  <w:style w:type="paragraph" w:styleId="af8">
    <w:name w:val="Intense Quote"/>
    <w:basedOn w:val="a1"/>
    <w:next w:val="a1"/>
    <w:link w:val="af9"/>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9">
    <w:name w:val="Выделенная цитата Знак"/>
    <w:basedOn w:val="a2"/>
    <w:link w:val="af8"/>
    <w:uiPriority w:val="30"/>
    <w:rsid w:val="00FC693F"/>
    <w:rPr>
      <w:b/>
      <w:bCs/>
      <w:i/>
      <w:iCs/>
      <w:color w:val="4F81BD" w:themeColor="accent1"/>
    </w:rPr>
  </w:style>
  <w:style w:type="character" w:styleId="afa">
    <w:name w:val="Subtle Emphasis"/>
    <w:basedOn w:val="a2"/>
    <w:uiPriority w:val="19"/>
    <w:qFormat/>
    <w:rsid w:val="00FC693F"/>
    <w:rPr>
      <w:i/>
      <w:iCs/>
      <w:color w:val="808080" w:themeColor="text1" w:themeTint="7F"/>
    </w:rPr>
  </w:style>
  <w:style w:type="character" w:styleId="afb">
    <w:name w:val="Intense Emphasis"/>
    <w:basedOn w:val="a2"/>
    <w:uiPriority w:val="21"/>
    <w:qFormat/>
    <w:rsid w:val="00FC693F"/>
    <w:rPr>
      <w:b/>
      <w:bCs/>
      <w:i/>
      <w:iCs/>
      <w:color w:val="4F81BD" w:themeColor="accent1"/>
    </w:rPr>
  </w:style>
  <w:style w:type="character" w:styleId="afc">
    <w:name w:val="Subtle Reference"/>
    <w:basedOn w:val="a2"/>
    <w:uiPriority w:val="31"/>
    <w:qFormat/>
    <w:rsid w:val="00FC693F"/>
    <w:rPr>
      <w:smallCaps/>
      <w:color w:val="C0504D" w:themeColor="accent2"/>
      <w:u w:val="single"/>
    </w:rPr>
  </w:style>
  <w:style w:type="character" w:styleId="afd">
    <w:name w:val="Intense Reference"/>
    <w:basedOn w:val="a2"/>
    <w:uiPriority w:val="32"/>
    <w:qFormat/>
    <w:rsid w:val="00FC693F"/>
    <w:rPr>
      <w:b/>
      <w:bCs/>
      <w:smallCaps/>
      <w:color w:val="C0504D" w:themeColor="accent2"/>
      <w:spacing w:val="5"/>
      <w:u w:val="single"/>
    </w:rPr>
  </w:style>
  <w:style w:type="character" w:styleId="afe">
    <w:name w:val="Book Title"/>
    <w:basedOn w:val="a2"/>
    <w:uiPriority w:val="33"/>
    <w:qFormat/>
    <w:rsid w:val="00FC693F"/>
    <w:rPr>
      <w:b/>
      <w:bCs/>
      <w:smallCaps/>
      <w:spacing w:val="5"/>
    </w:rPr>
  </w:style>
  <w:style w:type="paragraph" w:styleId="aff">
    <w:name w:val="TOC Heading"/>
    <w:basedOn w:val="1"/>
    <w:next w:val="a1"/>
    <w:uiPriority w:val="39"/>
    <w:semiHidden/>
    <w:unhideWhenUsed/>
    <w:qFormat/>
    <w:rsid w:val="00FC693F"/>
    <w:pPr>
      <w:outlineLvl w:val="9"/>
    </w:pPr>
  </w:style>
  <w:style w:type="table" w:styleId="aff0">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1">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f2">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3">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9">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a">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b">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4">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5">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6">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7">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911</Words>
  <Characters>520</Characters>
  <Application>Microsoft Office Word</Application>
  <DocSecurity>0</DocSecurity>
  <Lines>4</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1429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Games Funpay</cp:lastModifiedBy>
  <cp:revision>2</cp:revision>
  <dcterms:created xsi:type="dcterms:W3CDTF">2024-11-23T15:52:00Z</dcterms:created>
  <dcterms:modified xsi:type="dcterms:W3CDTF">2024-11-23T15:52:00Z</dcterms:modified>
  <cp:category/>
</cp:coreProperties>
</file>